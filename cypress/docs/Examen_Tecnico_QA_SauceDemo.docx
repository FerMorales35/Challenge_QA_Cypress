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6F3B" w14:textId="77777777" w:rsidR="00D154B9" w:rsidRDefault="00C82481">
      <w:pPr>
        <w:pStyle w:val="Ttulo"/>
      </w:pPr>
      <w:r>
        <w:t>Examen Técnico – QA Automation</w:t>
      </w:r>
    </w:p>
    <w:p w14:paraId="4BECF4C3" w14:textId="77777777" w:rsidR="00D154B9" w:rsidRDefault="00C82481">
      <w:pPr>
        <w:pStyle w:val="Ttulo1"/>
      </w:pPr>
      <w:r>
        <w:t>1. Test Plan – Funcionalidades “Inicio de Sesión” y “Carrito de Compras”</w:t>
      </w:r>
    </w:p>
    <w:p w14:paraId="5C76BDDF" w14:textId="10DCFA3A" w:rsidR="00D154B9" w:rsidRDefault="00C82481">
      <w:r>
        <w:t>Nombre del Proyecto: SauceDemo - Test Plan de Inicio de Sesión y Carrito de Compras</w:t>
      </w:r>
      <w:r>
        <w:br/>
      </w:r>
      <w:r>
        <w:br/>
        <w:t>Objetivo:</w:t>
      </w:r>
      <w:r>
        <w:br/>
        <w:t xml:space="preserve">Validar la funcionalidad de inicio de sesión y </w:t>
      </w:r>
      <w:r>
        <w:t>carrito de compras en https://www.saucedemo.com.</w:t>
      </w:r>
      <w:r>
        <w:br/>
      </w:r>
      <w:r>
        <w:br/>
        <w:t>Alcance:</w:t>
      </w:r>
      <w:r>
        <w:br/>
        <w:t>- Inicio de sesión con distintos perfiles de usuarios</w:t>
      </w:r>
      <w:r>
        <w:br/>
        <w:t>- Validación de errores de autenticación</w:t>
      </w:r>
      <w:r>
        <w:br/>
        <w:t xml:space="preserve">- Carrito de </w:t>
      </w:r>
      <w:proofErr w:type="spellStart"/>
      <w:r>
        <w:t>compras</w:t>
      </w:r>
      <w:proofErr w:type="spellEnd"/>
      <w:r>
        <w:t xml:space="preserve">: </w:t>
      </w:r>
      <w:proofErr w:type="spellStart"/>
      <w:r>
        <w:t>agregar</w:t>
      </w:r>
      <w:proofErr w:type="spellEnd"/>
      <w:r>
        <w:t xml:space="preserve">, </w:t>
      </w:r>
      <w:proofErr w:type="spellStart"/>
      <w:r>
        <w:t>eliminar</w:t>
      </w:r>
      <w:proofErr w:type="spellEnd"/>
      <w:r w:rsidR="00900128">
        <w:t xml:space="preserve"> </w:t>
      </w:r>
      <w:r>
        <w:br/>
        <w:t xml:space="preserve">- Checkout </w:t>
      </w:r>
      <w:proofErr w:type="spellStart"/>
      <w:r>
        <w:t>básico</w:t>
      </w:r>
      <w:proofErr w:type="spellEnd"/>
      <w:r>
        <w:br/>
      </w:r>
      <w:r>
        <w:br/>
        <w:t>Características a probar:</w:t>
      </w:r>
      <w:r>
        <w:br/>
        <w:t>- Login: éxito, error, bloqueo, campos vacíos</w:t>
      </w:r>
      <w:r>
        <w:br/>
        <w:t xml:space="preserve">- Carrito: agregar/eliminar </w:t>
      </w:r>
      <w:proofErr w:type="spellStart"/>
      <w:r>
        <w:t>productos,</w:t>
      </w:r>
      <w:r>
        <w:t>navegación</w:t>
      </w:r>
      <w:proofErr w:type="spellEnd"/>
      <w:r>
        <w:br/>
      </w:r>
      <w:r>
        <w:br/>
        <w:t>Criterios de Entrada:</w:t>
      </w:r>
      <w:r>
        <w:br/>
        <w:t>- Ambiente de testing disponible</w:t>
      </w:r>
      <w:r>
        <w:br/>
        <w:t xml:space="preserve">- </w:t>
      </w:r>
      <w:proofErr w:type="spellStart"/>
      <w:r>
        <w:t>Credenciales</w:t>
      </w:r>
      <w:proofErr w:type="spellEnd"/>
      <w:r>
        <w:t xml:space="preserve">: </w:t>
      </w:r>
      <w:proofErr w:type="spellStart"/>
      <w:r>
        <w:t>standard_user</w:t>
      </w:r>
      <w:proofErr w:type="spellEnd"/>
      <w:r>
        <w:t xml:space="preserve">, </w:t>
      </w:r>
      <w:proofErr w:type="spellStart"/>
      <w:r>
        <w:t>locked_out_user</w:t>
      </w:r>
      <w:proofErr w:type="spellEnd"/>
      <w:r w:rsidR="00900128">
        <w:t xml:space="preserve"> </w:t>
      </w:r>
      <w:r>
        <w:br/>
        <w:t xml:space="preserve">-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común</w:t>
      </w:r>
      <w:proofErr w:type="spellEnd"/>
      <w:r>
        <w:t>: secret_sauce</w:t>
      </w:r>
      <w:r>
        <w:br/>
      </w:r>
      <w:r>
        <w:br/>
        <w:t>Criterios de Salida:</w:t>
      </w:r>
      <w:r>
        <w:br/>
        <w:t>- Casos ejecutados</w:t>
      </w:r>
      <w:r>
        <w:br/>
        <w:t>- Defectos reportados</w:t>
      </w:r>
      <w:r>
        <w:br/>
        <w:t>- Automatización en ejecución satisfactoria</w:t>
      </w:r>
      <w:r>
        <w:br/>
      </w:r>
      <w:r>
        <w:br/>
        <w:t>Tipos de Prueba:</w:t>
      </w:r>
      <w:r>
        <w:br/>
        <w:t>- Funcional, UI básica, Smoke, Regresión, Exploratoria</w:t>
      </w:r>
      <w:r>
        <w:br/>
      </w:r>
      <w:r>
        <w:br/>
        <w:t>Herramientas:</w:t>
      </w:r>
      <w:r>
        <w:br/>
        <w:t>- Manual: Navegador + Excel</w:t>
      </w:r>
      <w:r>
        <w:br/>
        <w:t xml:space="preserve">- </w:t>
      </w:r>
      <w:proofErr w:type="spellStart"/>
      <w:r>
        <w:t>Automatización</w:t>
      </w:r>
      <w:proofErr w:type="spellEnd"/>
      <w:r>
        <w:t>: Cypress</w:t>
      </w:r>
      <w:r w:rsidR="00900128">
        <w:t>/</w:t>
      </w:r>
      <w:proofErr w:type="spellStart"/>
      <w:r w:rsidR="00900128">
        <w:t>Javascript</w:t>
      </w:r>
      <w:proofErr w:type="spellEnd"/>
      <w:r>
        <w:br/>
      </w:r>
      <w:r>
        <w:lastRenderedPageBreak/>
        <w:br/>
        <w:t xml:space="preserve">Casos clave </w:t>
      </w:r>
      <w:proofErr w:type="spellStart"/>
      <w:r>
        <w:t>identificados</w:t>
      </w:r>
      <w:proofErr w:type="spellEnd"/>
      <w:r>
        <w:t>:</w:t>
      </w:r>
      <w:r>
        <w:br/>
        <w:t>- Login exitoso, fallido, validación vacía</w:t>
      </w:r>
      <w:r>
        <w:br/>
        <w:t>- Agregar, eliminar productos, ir a checkout</w:t>
      </w:r>
      <w:r>
        <w:br/>
      </w:r>
    </w:p>
    <w:p w14:paraId="525EF677" w14:textId="77777777" w:rsidR="00D154B9" w:rsidRDefault="00C82481">
      <w:pPr>
        <w:pStyle w:val="Ttulo1"/>
      </w:pPr>
      <w:r>
        <w:t>2. Casos de Prueba – Login y Carrito</w:t>
      </w:r>
    </w:p>
    <w:p w14:paraId="202226FF" w14:textId="77777777" w:rsidR="00D154B9" w:rsidRDefault="00C82481">
      <w:r>
        <w:t>Se desarrollaron 6 casos de prueba en total:</w:t>
      </w:r>
    </w:p>
    <w:p w14:paraId="593ED077" w14:textId="625CE819" w:rsidR="00D154B9" w:rsidRDefault="00C82481">
      <w:r>
        <w:t>• Login exitoso con usuario estándar</w:t>
      </w:r>
      <w:r>
        <w:br/>
        <w:t>• Login fallido con usuario bloqueado</w:t>
      </w:r>
      <w:r>
        <w:br/>
        <w:t xml:space="preserve">• </w:t>
      </w:r>
      <w:r w:rsidR="002B13F5">
        <w:t xml:space="preserve">Login - </w:t>
      </w:r>
      <w:proofErr w:type="spellStart"/>
      <w:r>
        <w:t>Validación</w:t>
      </w:r>
      <w:proofErr w:type="spellEnd"/>
      <w:r>
        <w:t xml:space="preserve"> de campos </w:t>
      </w:r>
      <w:proofErr w:type="spellStart"/>
      <w:r>
        <w:t>vacíos</w:t>
      </w:r>
      <w:proofErr w:type="spellEnd"/>
    </w:p>
    <w:p w14:paraId="59D0382D" w14:textId="40F336A7" w:rsidR="00D154B9" w:rsidRDefault="00C82481">
      <w:r>
        <w:t xml:space="preserve">• </w:t>
      </w:r>
      <w:proofErr w:type="spellStart"/>
      <w:r w:rsidR="002B13F5" w:rsidRPr="002B13F5">
        <w:t>Completar</w:t>
      </w:r>
      <w:proofErr w:type="spellEnd"/>
      <w:r w:rsidR="002B13F5" w:rsidRPr="002B13F5">
        <w:t xml:space="preserve"> </w:t>
      </w:r>
      <w:proofErr w:type="spellStart"/>
      <w:r w:rsidR="002B13F5" w:rsidRPr="002B13F5">
        <w:t>compra</w:t>
      </w:r>
      <w:proofErr w:type="spellEnd"/>
      <w:r w:rsidR="002B13F5" w:rsidRPr="002B13F5">
        <w:t xml:space="preserve"> de </w:t>
      </w:r>
      <w:proofErr w:type="spellStart"/>
      <w:r w:rsidR="002B13F5" w:rsidRPr="002B13F5">
        <w:t>producto</w:t>
      </w:r>
      <w:proofErr w:type="spellEnd"/>
      <w:r>
        <w:br/>
        <w:t xml:space="preserve">•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del carrito</w:t>
      </w:r>
      <w:r>
        <w:br/>
        <w:t xml:space="preserve">• </w:t>
      </w:r>
      <w:proofErr w:type="spellStart"/>
      <w:r w:rsidR="00CF13DD" w:rsidRPr="00CF13DD">
        <w:t>Eliminar</w:t>
      </w:r>
      <w:proofErr w:type="spellEnd"/>
      <w:r w:rsidR="00CF13DD" w:rsidRPr="00CF13DD">
        <w:t xml:space="preserve"> </w:t>
      </w:r>
      <w:proofErr w:type="spellStart"/>
      <w:r w:rsidR="00CF13DD" w:rsidRPr="00CF13DD">
        <w:t>producto</w:t>
      </w:r>
      <w:proofErr w:type="spellEnd"/>
      <w:r w:rsidR="00CF13DD" w:rsidRPr="00CF13DD">
        <w:t xml:space="preserve"> del </w:t>
      </w:r>
      <w:proofErr w:type="spellStart"/>
      <w:r w:rsidR="00CF13DD" w:rsidRPr="00CF13DD">
        <w:t>carrito-Continuar</w:t>
      </w:r>
      <w:proofErr w:type="spellEnd"/>
      <w:r w:rsidR="00CF13DD" w:rsidRPr="00CF13DD">
        <w:t xml:space="preserve"> con </w:t>
      </w:r>
      <w:proofErr w:type="spellStart"/>
      <w:r w:rsidR="00CF13DD" w:rsidRPr="00CF13DD">
        <w:t>el</w:t>
      </w:r>
      <w:proofErr w:type="spellEnd"/>
      <w:r w:rsidR="00CF13DD" w:rsidRPr="00CF13DD">
        <w:t xml:space="preserve"> </w:t>
      </w:r>
      <w:proofErr w:type="spellStart"/>
      <w:r w:rsidR="00CF13DD" w:rsidRPr="00CF13DD">
        <w:t>proceso</w:t>
      </w:r>
      <w:proofErr w:type="spellEnd"/>
      <w:r w:rsidR="00CF13DD" w:rsidRPr="00CF13DD">
        <w:t xml:space="preserve"> de </w:t>
      </w:r>
      <w:proofErr w:type="spellStart"/>
      <w:r w:rsidR="00CF13DD" w:rsidRPr="00CF13DD">
        <w:t>compra</w:t>
      </w:r>
      <w:proofErr w:type="spellEnd"/>
    </w:p>
    <w:p w14:paraId="2407F31C" w14:textId="77777777" w:rsidR="00D154B9" w:rsidRDefault="00C82481">
      <w:r>
        <w:t>Todos están incluidos en el Excel adjunto en la carpeta del proyecto.</w:t>
      </w:r>
    </w:p>
    <w:p w14:paraId="60064E10" w14:textId="77777777" w:rsidR="00D154B9" w:rsidRDefault="00C82481">
      <w:pPr>
        <w:pStyle w:val="Ttulo1"/>
      </w:pPr>
      <w:r>
        <w:t>3. Suite de Smoke y Regresión</w:t>
      </w:r>
    </w:p>
    <w:p w14:paraId="18C36ABC" w14:textId="77777777" w:rsidR="002B13F5" w:rsidRDefault="00C82481">
      <w:r>
        <w:t>Suite de Smoke:</w:t>
      </w:r>
    </w:p>
    <w:p w14:paraId="40524E92" w14:textId="77777777" w:rsidR="002B13F5" w:rsidRDefault="002B13F5">
      <w:r>
        <w:t>Login:</w:t>
      </w:r>
      <w:r w:rsidR="00C82481">
        <w:br/>
        <w:t xml:space="preserve">- </w:t>
      </w:r>
      <w:r>
        <w:t>CP</w:t>
      </w:r>
      <w:r w:rsidR="00C82481">
        <w:t xml:space="preserve">-001: Login </w:t>
      </w:r>
      <w:proofErr w:type="spellStart"/>
      <w:r w:rsidR="00C82481">
        <w:t>exitoso</w:t>
      </w:r>
      <w:proofErr w:type="spellEnd"/>
    </w:p>
    <w:p w14:paraId="6CEDB44B" w14:textId="35D04BBB" w:rsidR="00D154B9" w:rsidRDefault="002B13F5">
      <w:r>
        <w:t>Shopping Cart:</w:t>
      </w:r>
      <w:r w:rsidR="00C82481">
        <w:br/>
        <w:t xml:space="preserve">- </w:t>
      </w:r>
      <w:r>
        <w:t>CP</w:t>
      </w:r>
      <w:r w:rsidR="00C82481">
        <w:t xml:space="preserve">-001: </w:t>
      </w:r>
      <w:proofErr w:type="spellStart"/>
      <w:r w:rsidR="003927D8" w:rsidRPr="003927D8">
        <w:t>Completar</w:t>
      </w:r>
      <w:proofErr w:type="spellEnd"/>
      <w:r w:rsidR="003927D8" w:rsidRPr="003927D8">
        <w:t xml:space="preserve"> </w:t>
      </w:r>
      <w:proofErr w:type="spellStart"/>
      <w:r w:rsidR="003927D8" w:rsidRPr="003927D8">
        <w:t>compra</w:t>
      </w:r>
      <w:proofErr w:type="spellEnd"/>
      <w:r w:rsidR="003927D8" w:rsidRPr="003927D8">
        <w:t xml:space="preserve"> de </w:t>
      </w:r>
      <w:proofErr w:type="spellStart"/>
      <w:r w:rsidR="003927D8" w:rsidRPr="003927D8">
        <w:t>producto</w:t>
      </w:r>
      <w:proofErr w:type="spellEnd"/>
      <w:r w:rsidR="00C82481">
        <w:br/>
        <w:t xml:space="preserve">- </w:t>
      </w:r>
      <w:r>
        <w:t>CP-</w:t>
      </w:r>
      <w:r w:rsidR="00C82481">
        <w:t xml:space="preserve">003: </w:t>
      </w:r>
      <w:proofErr w:type="spellStart"/>
      <w:r w:rsidR="003927D8" w:rsidRPr="003927D8">
        <w:t>Eliminar</w:t>
      </w:r>
      <w:proofErr w:type="spellEnd"/>
      <w:r w:rsidR="003927D8" w:rsidRPr="003927D8">
        <w:t xml:space="preserve"> </w:t>
      </w:r>
      <w:proofErr w:type="spellStart"/>
      <w:r w:rsidR="003927D8" w:rsidRPr="003927D8">
        <w:t>producto</w:t>
      </w:r>
      <w:proofErr w:type="spellEnd"/>
      <w:r w:rsidR="003927D8" w:rsidRPr="003927D8">
        <w:t xml:space="preserve"> del </w:t>
      </w:r>
      <w:proofErr w:type="spellStart"/>
      <w:r w:rsidR="003927D8" w:rsidRPr="003927D8">
        <w:t>carrito-Continuar</w:t>
      </w:r>
      <w:proofErr w:type="spellEnd"/>
      <w:r w:rsidR="003927D8" w:rsidRPr="003927D8">
        <w:t xml:space="preserve"> con </w:t>
      </w:r>
      <w:proofErr w:type="spellStart"/>
      <w:r w:rsidR="003927D8" w:rsidRPr="003927D8">
        <w:t>el</w:t>
      </w:r>
      <w:proofErr w:type="spellEnd"/>
      <w:r w:rsidR="003927D8" w:rsidRPr="003927D8">
        <w:t xml:space="preserve"> </w:t>
      </w:r>
      <w:proofErr w:type="spellStart"/>
      <w:r w:rsidR="003927D8" w:rsidRPr="003927D8">
        <w:t>proceso</w:t>
      </w:r>
      <w:proofErr w:type="spellEnd"/>
      <w:r w:rsidR="003927D8" w:rsidRPr="003927D8">
        <w:t xml:space="preserve"> de </w:t>
      </w:r>
      <w:proofErr w:type="spellStart"/>
      <w:r w:rsidR="003927D8" w:rsidRPr="003927D8">
        <w:t>compra</w:t>
      </w:r>
      <w:proofErr w:type="spellEnd"/>
      <w:r w:rsidR="00C82481">
        <w:br/>
        <w:t>J</w:t>
      </w:r>
      <w:proofErr w:type="spellStart"/>
      <w:r w:rsidR="00C82481">
        <w:t>ustificación</w:t>
      </w:r>
      <w:proofErr w:type="spellEnd"/>
      <w:r w:rsidR="00C82481">
        <w:t xml:space="preserve">: </w:t>
      </w:r>
      <w:proofErr w:type="spellStart"/>
      <w:r w:rsidR="00C82481">
        <w:t>Prueban</w:t>
      </w:r>
      <w:proofErr w:type="spellEnd"/>
      <w:r w:rsidR="00C82481">
        <w:t xml:space="preserve"> </w:t>
      </w:r>
      <w:proofErr w:type="spellStart"/>
      <w:r w:rsidR="00C82481">
        <w:t>flujo</w:t>
      </w:r>
      <w:proofErr w:type="spellEnd"/>
      <w:r w:rsidR="00C82481">
        <w:t xml:space="preserve"> crítico del sistema.</w:t>
      </w:r>
      <w:r w:rsidR="00C82481">
        <w:br/>
      </w:r>
      <w:r w:rsidR="00C82481">
        <w:br/>
        <w:t>Suite de Regresión:</w:t>
      </w:r>
      <w:r w:rsidR="00C82481">
        <w:br/>
        <w:t>- Incluye todos los casos creados (login y carrito)</w:t>
      </w:r>
      <w:r w:rsidR="00C82481">
        <w:br/>
        <w:t xml:space="preserve">Justificación: Asegura que funcionalidades existentes </w:t>
      </w:r>
      <w:proofErr w:type="spellStart"/>
      <w:r w:rsidR="00C82481">
        <w:t>sigan</w:t>
      </w:r>
      <w:proofErr w:type="spellEnd"/>
      <w:r w:rsidR="00C82481">
        <w:t xml:space="preserve"> </w:t>
      </w:r>
      <w:proofErr w:type="spellStart"/>
      <w:r w:rsidR="00C82481">
        <w:t>funcionando</w:t>
      </w:r>
      <w:proofErr w:type="spellEnd"/>
      <w:r w:rsidR="00C82481">
        <w:t xml:space="preserve"> </w:t>
      </w:r>
      <w:proofErr w:type="spellStart"/>
      <w:r w:rsidR="00C82481">
        <w:t>tras</w:t>
      </w:r>
      <w:proofErr w:type="spellEnd"/>
      <w:r w:rsidR="00C82481">
        <w:t xml:space="preserve"> </w:t>
      </w:r>
      <w:proofErr w:type="spellStart"/>
      <w:r w:rsidR="00C82481">
        <w:t>cambios</w:t>
      </w:r>
      <w:proofErr w:type="spellEnd"/>
      <w:r w:rsidR="00C82481">
        <w:t>.</w:t>
      </w:r>
    </w:p>
    <w:p w14:paraId="762AA471" w14:textId="77777777" w:rsidR="00D154B9" w:rsidRDefault="00C82481">
      <w:pPr>
        <w:pStyle w:val="Ttulo1"/>
      </w:pPr>
      <w:r>
        <w:t>4. Reporte de Defecto</w:t>
      </w:r>
    </w:p>
    <w:p w14:paraId="5CF3855A" w14:textId="12F6114A" w:rsidR="00D154B9" w:rsidRDefault="00C82481">
      <w:r>
        <w:br/>
      </w:r>
      <w:r w:rsidR="00B06EB7">
        <w:t xml:space="preserve">Se </w:t>
      </w:r>
      <w:proofErr w:type="spellStart"/>
      <w:r w:rsidR="00B06EB7">
        <w:t>adjunta</w:t>
      </w:r>
      <w:proofErr w:type="spellEnd"/>
      <w:r w:rsidR="00B06EB7">
        <w:t xml:space="preserve"> </w:t>
      </w:r>
      <w:proofErr w:type="spellStart"/>
      <w:r w:rsidR="00B06EB7">
        <w:t>el</w:t>
      </w:r>
      <w:proofErr w:type="spellEnd"/>
      <w:r w:rsidR="00B06EB7">
        <w:t xml:space="preserve"> bug </w:t>
      </w:r>
      <w:proofErr w:type="spellStart"/>
      <w:r w:rsidR="00B06EB7">
        <w:t>dentro</w:t>
      </w:r>
      <w:proofErr w:type="spellEnd"/>
      <w:r w:rsidR="00B06EB7">
        <w:t xml:space="preserve"> de la </w:t>
      </w:r>
      <w:proofErr w:type="spellStart"/>
      <w:r w:rsidR="00B06EB7">
        <w:t>carpeta</w:t>
      </w:r>
      <w:proofErr w:type="spellEnd"/>
      <w:r w:rsidR="00B06EB7">
        <w:t xml:space="preserve"> del Proyecto.</w:t>
      </w:r>
    </w:p>
    <w:p w14:paraId="054FA2BE" w14:textId="77777777" w:rsidR="00D154B9" w:rsidRDefault="00C82481">
      <w:pPr>
        <w:pStyle w:val="Ttulo1"/>
      </w:pPr>
      <w:r>
        <w:t>5. Proceso para Pruebas de API</w:t>
      </w:r>
    </w:p>
    <w:p w14:paraId="5B230CB8" w14:textId="77777777" w:rsidR="00D154B9" w:rsidRDefault="00C82481">
      <w:r>
        <w:t>1</w:t>
      </w:r>
      <w:r>
        <w:t>. Analizar documentación de API (Swagger/Postman)</w:t>
      </w:r>
      <w:r>
        <w:br/>
        <w:t>2. Diseñar casos: positivos, negativos, límites, performance</w:t>
      </w:r>
      <w:r>
        <w:br/>
        <w:t>3. Herramientas: Postman, Rest Assured, Pytest, etc.</w:t>
      </w:r>
      <w:r>
        <w:br/>
        <w:t>4. Preparar entorno (tokens, datos, variables)</w:t>
      </w:r>
      <w:r>
        <w:br/>
        <w:t>5. Ejecutar y validar (status, estructura, tiempos)</w:t>
      </w:r>
      <w:r>
        <w:br/>
        <w:t>6. Reportar errores</w:t>
      </w:r>
      <w:r>
        <w:br/>
        <w:t>7. Automatizar en CI si aplica</w:t>
      </w:r>
      <w:r>
        <w:br/>
      </w:r>
    </w:p>
    <w:p w14:paraId="6AABC36F" w14:textId="77777777" w:rsidR="00D154B9" w:rsidRDefault="00C82481">
      <w:pPr>
        <w:pStyle w:val="Ttulo1"/>
      </w:pPr>
      <w:r>
        <w:t>6. Ejemplo de Test de API – Pytest + Requests</w:t>
      </w:r>
    </w:p>
    <w:p w14:paraId="5A757C4C" w14:textId="77777777" w:rsidR="00D154B9" w:rsidRDefault="00C82481">
      <w:r>
        <w:t>Test de login exitoso:</w:t>
      </w:r>
    </w:p>
    <w:p w14:paraId="682E5CED" w14:textId="77777777" w:rsidR="00D154B9" w:rsidRDefault="00C82481">
      <w:r>
        <w:t>import requests</w:t>
      </w:r>
      <w:r>
        <w:br/>
      </w:r>
      <w:r>
        <w:br/>
        <w:t>def test_login_exitoso():</w:t>
      </w:r>
      <w:r>
        <w:br/>
        <w:t xml:space="preserve">    response = requests.post("https://api.saucedemo.com/login", json={</w:t>
      </w:r>
      <w:r>
        <w:br/>
        <w:t xml:space="preserve">        "username": "standard_user",</w:t>
      </w:r>
      <w:r>
        <w:br/>
        <w:t xml:space="preserve">        "password": "secret_sauce"</w:t>
      </w:r>
      <w:r>
        <w:br/>
        <w:t xml:space="preserve">    })</w:t>
      </w:r>
      <w:r>
        <w:br/>
        <w:t xml:space="preserve">    assert response.status_code == 200</w:t>
      </w:r>
      <w:r>
        <w:br/>
        <w:t xml:space="preserve">    assert "token" in response.json()</w:t>
      </w:r>
      <w:r>
        <w:br/>
      </w:r>
    </w:p>
    <w:p w14:paraId="55AFF0D3" w14:textId="77777777" w:rsidR="00D154B9" w:rsidRDefault="00C82481">
      <w:r>
        <w:t>Test de login inválido:</w:t>
      </w:r>
    </w:p>
    <w:p w14:paraId="59B6AABD" w14:textId="77777777" w:rsidR="00D154B9" w:rsidRDefault="00C82481">
      <w:r>
        <w:t>def test_login_invalido():</w:t>
      </w:r>
      <w:r>
        <w:br/>
        <w:t xml:space="preserve">    response = requests.post("https://api.saucedemo.com/login", json={</w:t>
      </w:r>
      <w:r>
        <w:br/>
        <w:t xml:space="preserve">        "username": "usuario_fake",</w:t>
      </w:r>
      <w:r>
        <w:br/>
        <w:t xml:space="preserve">        "password": "clave_incorrecta"</w:t>
      </w:r>
      <w:r>
        <w:br/>
      </w:r>
      <w:r>
        <w:lastRenderedPageBreak/>
        <w:t xml:space="preserve">    })</w:t>
      </w:r>
      <w:r>
        <w:br/>
        <w:t xml:space="preserve">    assert response.status_code == 401</w:t>
      </w:r>
      <w:r>
        <w:br/>
        <w:t xml:space="preserve">    assert response.json()["error"] == "Invalid credentials"</w:t>
      </w:r>
      <w:r>
        <w:br/>
      </w:r>
    </w:p>
    <w:sectPr w:rsidR="00D15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983718">
    <w:abstractNumId w:val="8"/>
  </w:num>
  <w:num w:numId="2" w16cid:durableId="1998344294">
    <w:abstractNumId w:val="6"/>
  </w:num>
  <w:num w:numId="3" w16cid:durableId="1885601803">
    <w:abstractNumId w:val="5"/>
  </w:num>
  <w:num w:numId="4" w16cid:durableId="1976838115">
    <w:abstractNumId w:val="4"/>
  </w:num>
  <w:num w:numId="5" w16cid:durableId="895046825">
    <w:abstractNumId w:val="7"/>
  </w:num>
  <w:num w:numId="6" w16cid:durableId="1819347877">
    <w:abstractNumId w:val="3"/>
  </w:num>
  <w:num w:numId="7" w16cid:durableId="701324743">
    <w:abstractNumId w:val="2"/>
  </w:num>
  <w:num w:numId="8" w16cid:durableId="385953073">
    <w:abstractNumId w:val="1"/>
  </w:num>
  <w:num w:numId="9" w16cid:durableId="74615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4AAF"/>
    <w:rsid w:val="0015074B"/>
    <w:rsid w:val="001F342B"/>
    <w:rsid w:val="0029639D"/>
    <w:rsid w:val="002B13F5"/>
    <w:rsid w:val="00326F90"/>
    <w:rsid w:val="003927D8"/>
    <w:rsid w:val="00900128"/>
    <w:rsid w:val="00AA1D8D"/>
    <w:rsid w:val="00B06EB7"/>
    <w:rsid w:val="00B47730"/>
    <w:rsid w:val="00C82481"/>
    <w:rsid w:val="00CB0664"/>
    <w:rsid w:val="00CF13DD"/>
    <w:rsid w:val="00D154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2C5C24"/>
  <w14:defaultImageDpi w14:val="300"/>
  <w15:docId w15:val="{0FADBBEC-7D7F-4D8B-82EB-7C442E66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 Sebastian morales</cp:lastModifiedBy>
  <cp:revision>2</cp:revision>
  <dcterms:created xsi:type="dcterms:W3CDTF">2025-08-07T23:48:00Z</dcterms:created>
  <dcterms:modified xsi:type="dcterms:W3CDTF">2025-08-07T23:48:00Z</dcterms:modified>
  <cp:category/>
</cp:coreProperties>
</file>